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页眉布局表格"/>
      </w:tblPr>
      <w:tblGrid>
        <w:gridCol w:w="1919"/>
        <w:gridCol w:w="8547"/>
      </w:tblGrid>
      <w:tr w:rsidR="00EC37E4" w:rsidRPr="001A6210" w14:paraId="51A0D51B" w14:textId="77777777" w:rsidTr="007E7141">
        <w:trPr>
          <w:trHeight w:val="270"/>
          <w:jc w:val="center"/>
        </w:trPr>
        <w:tc>
          <w:tcPr>
            <w:tcW w:w="5000" w:type="pct"/>
            <w:gridSpan w:val="2"/>
          </w:tcPr>
          <w:p w14:paraId="5B6876C2" w14:textId="363307B6" w:rsidR="007E7141" w:rsidRPr="001A6210" w:rsidRDefault="00583CF5" w:rsidP="007E7141">
            <w:pPr>
              <w:pStyle w:val="af3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第</w:t>
            </w:r>
            <w:r w:rsidR="00416A3A">
              <w:rPr>
                <w:rFonts w:ascii="微软雅黑" w:hAnsi="微软雅黑" w:hint="eastAsia"/>
                <w:color w:val="auto"/>
              </w:rPr>
              <w:t>四</w:t>
            </w:r>
            <w:r>
              <w:rPr>
                <w:rFonts w:ascii="微软雅黑" w:hAnsi="微软雅黑" w:hint="eastAsia"/>
                <w:color w:val="auto"/>
              </w:rPr>
              <w:t>次</w:t>
            </w:r>
            <w:r w:rsidR="007E7141" w:rsidRPr="001A6210">
              <w:rPr>
                <w:rFonts w:ascii="微软雅黑" w:hAnsi="微软雅黑"/>
                <w:lang w:val="zh-CN" w:bidi="zh-CN"/>
              </w:rPr>
              <w:t xml:space="preserve"> 会议纪要</w:t>
            </w:r>
          </w:p>
        </w:tc>
      </w:tr>
      <w:tr w:rsidR="00EC37E4" w:rsidRPr="001A6210" w14:paraId="74109461" w14:textId="77777777" w:rsidTr="007E7141">
        <w:trPr>
          <w:trHeight w:val="492"/>
          <w:jc w:val="center"/>
        </w:trPr>
        <w:tc>
          <w:tcPr>
            <w:tcW w:w="917" w:type="pct"/>
          </w:tcPr>
          <w:p w14:paraId="221C447A" w14:textId="77777777" w:rsidR="007E7141" w:rsidRPr="00583CF5" w:rsidRDefault="007E7141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地点：</w:t>
            </w:r>
          </w:p>
        </w:tc>
        <w:tc>
          <w:tcPr>
            <w:tcW w:w="4083" w:type="pct"/>
          </w:tcPr>
          <w:p w14:paraId="317BC3BA" w14:textId="133CC53F" w:rsidR="007E7141" w:rsidRPr="00583CF5" w:rsidRDefault="00583CF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 w:hint="eastAsia"/>
                <w:color w:val="auto"/>
              </w:rPr>
              <w:t xml:space="preserve">浙大城市学院 求真楼 </w:t>
            </w:r>
            <w:r w:rsidRPr="00583CF5">
              <w:rPr>
                <w:rFonts w:ascii="微软雅黑" w:hAnsi="微软雅黑"/>
                <w:color w:val="auto"/>
              </w:rPr>
              <w:t>1</w:t>
            </w:r>
            <w:r w:rsidRPr="00583CF5">
              <w:rPr>
                <w:rFonts w:ascii="微软雅黑" w:hAnsi="微软雅黑" w:hint="eastAsia"/>
                <w:color w:val="auto"/>
              </w:rPr>
              <w:t>-</w:t>
            </w:r>
            <w:r w:rsidRPr="00583CF5">
              <w:rPr>
                <w:rFonts w:ascii="微软雅黑" w:hAnsi="微软雅黑"/>
                <w:color w:val="auto"/>
              </w:rPr>
              <w:t>409</w:t>
            </w:r>
          </w:p>
        </w:tc>
      </w:tr>
      <w:tr w:rsidR="00EC37E4" w:rsidRPr="001A6210" w14:paraId="2CAC9045" w14:textId="77777777" w:rsidTr="007E7141">
        <w:trPr>
          <w:trHeight w:val="492"/>
          <w:jc w:val="center"/>
        </w:trPr>
        <w:tc>
          <w:tcPr>
            <w:tcW w:w="917" w:type="pct"/>
          </w:tcPr>
          <w:p w14:paraId="3B1936F6" w14:textId="77777777" w:rsidR="007E7141" w:rsidRPr="00583CF5" w:rsidRDefault="007E7141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日期：</w:t>
            </w:r>
          </w:p>
        </w:tc>
        <w:tc>
          <w:tcPr>
            <w:tcW w:w="4083" w:type="pct"/>
          </w:tcPr>
          <w:p w14:paraId="515E6098" w14:textId="56BFE2BF" w:rsidR="007E7141" w:rsidRPr="00583CF5" w:rsidRDefault="00583CF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</w:rPr>
              <w:t>2021</w:t>
            </w:r>
            <w:r w:rsidRPr="00583CF5">
              <w:rPr>
                <w:rFonts w:ascii="微软雅黑" w:hAnsi="微软雅黑" w:hint="eastAsia"/>
                <w:color w:val="auto"/>
              </w:rPr>
              <w:t>/</w:t>
            </w:r>
            <w:r w:rsidRPr="00583CF5">
              <w:rPr>
                <w:rFonts w:ascii="微软雅黑" w:hAnsi="微软雅黑"/>
                <w:color w:val="auto"/>
              </w:rPr>
              <w:t>10</w:t>
            </w:r>
            <w:r w:rsidRPr="00583CF5">
              <w:rPr>
                <w:rFonts w:ascii="微软雅黑" w:hAnsi="微软雅黑" w:hint="eastAsia"/>
                <w:color w:val="auto"/>
              </w:rPr>
              <w:t>/</w:t>
            </w:r>
            <w:r w:rsidR="00416A3A">
              <w:rPr>
                <w:rFonts w:ascii="微软雅黑" w:hAnsi="微软雅黑"/>
                <w:color w:val="auto"/>
              </w:rPr>
              <w:t>15</w:t>
            </w:r>
            <w:r w:rsidR="00891535">
              <w:rPr>
                <w:rFonts w:ascii="微软雅黑" w:hAnsi="微软雅黑"/>
                <w:color w:val="auto"/>
              </w:rPr>
              <w:t xml:space="preserve">   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1</w:t>
            </w:r>
            <w:r w:rsidR="00891535" w:rsidRPr="00583CF5">
              <w:rPr>
                <w:rFonts w:ascii="微软雅黑" w:hAnsi="微软雅黑"/>
                <w:color w:val="auto"/>
              </w:rPr>
              <w:t>4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:3</w:t>
            </w:r>
            <w:r w:rsidR="00891535" w:rsidRPr="00583CF5">
              <w:rPr>
                <w:rFonts w:ascii="微软雅黑" w:hAnsi="微软雅黑"/>
                <w:color w:val="auto"/>
              </w:rPr>
              <w:t xml:space="preserve">0 – </w:t>
            </w:r>
            <w:r w:rsidR="00B81F91">
              <w:rPr>
                <w:rFonts w:ascii="微软雅黑" w:hAnsi="微软雅黑"/>
                <w:color w:val="auto"/>
              </w:rPr>
              <w:t>16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:</w:t>
            </w:r>
            <w:r w:rsidR="00891535" w:rsidRPr="00583CF5">
              <w:rPr>
                <w:rFonts w:ascii="微软雅黑" w:hAnsi="微软雅黑"/>
                <w:color w:val="auto"/>
              </w:rPr>
              <w:t>00</w:t>
            </w:r>
          </w:p>
        </w:tc>
      </w:tr>
      <w:tr w:rsidR="00EC37E4" w:rsidRPr="001A6210" w14:paraId="2B40120E" w14:textId="77777777" w:rsidTr="007E7141">
        <w:trPr>
          <w:trHeight w:val="492"/>
          <w:jc w:val="center"/>
        </w:trPr>
        <w:tc>
          <w:tcPr>
            <w:tcW w:w="917" w:type="pct"/>
          </w:tcPr>
          <w:p w14:paraId="732773DD" w14:textId="31578733" w:rsidR="007E7141" w:rsidRPr="00583CF5" w:rsidRDefault="00891535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主持人：</w:t>
            </w:r>
          </w:p>
        </w:tc>
        <w:tc>
          <w:tcPr>
            <w:tcW w:w="4083" w:type="pct"/>
          </w:tcPr>
          <w:p w14:paraId="4B94EC75" w14:textId="65B278B2" w:rsidR="007E7141" w:rsidRPr="00583CF5" w:rsidRDefault="0089153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 w:hint="eastAsia"/>
                <w:color w:val="auto"/>
              </w:rPr>
              <w:t>吴登钻</w:t>
            </w:r>
          </w:p>
        </w:tc>
      </w:tr>
      <w:tr w:rsidR="00891535" w:rsidRPr="001A6210" w14:paraId="4BC73211" w14:textId="77777777" w:rsidTr="007E7141">
        <w:trPr>
          <w:trHeight w:val="492"/>
          <w:jc w:val="center"/>
        </w:trPr>
        <w:tc>
          <w:tcPr>
            <w:tcW w:w="917" w:type="pct"/>
          </w:tcPr>
          <w:p w14:paraId="54017CD9" w14:textId="6E78CAD2" w:rsidR="00891535" w:rsidRPr="00583CF5" w:rsidRDefault="00891535" w:rsidP="00891535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hint="eastAsia"/>
                <w:color w:val="auto"/>
              </w:rPr>
              <w:t>参</w:t>
            </w:r>
            <w:r>
              <w:rPr>
                <w:rFonts w:hint="eastAsia"/>
                <w:color w:val="auto"/>
              </w:rPr>
              <w:t>会人员</w:t>
            </w:r>
            <w:r>
              <w:rPr>
                <w:rFonts w:hint="eastAsia"/>
                <w:color w:val="auto"/>
              </w:rPr>
              <w:t>:</w:t>
            </w:r>
          </w:p>
        </w:tc>
        <w:tc>
          <w:tcPr>
            <w:tcW w:w="4083" w:type="pct"/>
          </w:tcPr>
          <w:p w14:paraId="581F81E6" w14:textId="4853AFE8" w:rsidR="00891535" w:rsidRPr="00583CF5" w:rsidRDefault="00891535" w:rsidP="00891535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 w:hint="eastAsia"/>
                <w:color w:val="auto"/>
              </w:rPr>
              <w:t xml:space="preserve">钟朱楠 </w:t>
            </w:r>
            <w:r w:rsidRPr="00583CF5">
              <w:rPr>
                <w:rFonts w:ascii="微软雅黑" w:hAnsi="微软雅黑"/>
                <w:color w:val="auto"/>
              </w:rPr>
              <w:t xml:space="preserve"> </w:t>
            </w:r>
            <w:r w:rsidRPr="00583CF5">
              <w:rPr>
                <w:rFonts w:ascii="微软雅黑" w:hAnsi="微软雅黑" w:hint="eastAsia"/>
                <w:color w:val="auto"/>
              </w:rPr>
              <w:t>赵晟浩</w:t>
            </w:r>
          </w:p>
        </w:tc>
      </w:tr>
      <w:tr w:rsidR="00891535" w:rsidRPr="001A6210" w14:paraId="14A83D12" w14:textId="77777777" w:rsidTr="007E7141">
        <w:trPr>
          <w:trHeight w:val="492"/>
          <w:jc w:val="center"/>
        </w:trPr>
        <w:tc>
          <w:tcPr>
            <w:tcW w:w="917" w:type="pct"/>
          </w:tcPr>
          <w:p w14:paraId="7811394C" w14:textId="484828CE" w:rsidR="00891535" w:rsidRPr="00583CF5" w:rsidRDefault="00891535" w:rsidP="00891535">
            <w:pPr>
              <w:pStyle w:val="af5"/>
            </w:pPr>
            <w:r w:rsidRPr="00891535">
              <w:rPr>
                <w:rFonts w:hint="eastAsia"/>
                <w:color w:val="auto"/>
              </w:rPr>
              <w:t>记录员</w:t>
            </w:r>
            <w:r>
              <w:rPr>
                <w:rFonts w:hint="eastAsia"/>
                <w:color w:val="auto"/>
              </w:rPr>
              <w:t>：</w:t>
            </w:r>
          </w:p>
        </w:tc>
        <w:tc>
          <w:tcPr>
            <w:tcW w:w="4083" w:type="pct"/>
          </w:tcPr>
          <w:p w14:paraId="47D01451" w14:textId="295473E7" w:rsidR="00891535" w:rsidRDefault="00891535" w:rsidP="00891535">
            <w:pPr>
              <w:pStyle w:val="ae"/>
              <w:rPr>
                <w:rFonts w:ascii="微软雅黑" w:hAnsi="微软雅黑"/>
              </w:rPr>
            </w:pPr>
            <w:r w:rsidRPr="00891535">
              <w:rPr>
                <w:rFonts w:ascii="微软雅黑" w:hAnsi="微软雅黑" w:hint="eastAsia"/>
                <w:color w:val="auto"/>
              </w:rPr>
              <w:t>赵晟浩</w:t>
            </w:r>
          </w:p>
        </w:tc>
      </w:tr>
    </w:tbl>
    <w:p w14:paraId="33D88407" w14:textId="77777777" w:rsidR="00A66B18" w:rsidRPr="001A6210" w:rsidRDefault="00A66B18">
      <w:pPr>
        <w:rPr>
          <w:rFonts w:ascii="微软雅黑" w:hAnsi="微软雅黑"/>
        </w:rPr>
      </w:pPr>
    </w:p>
    <w:sdt>
      <w:sdtPr>
        <w:rPr>
          <w:rFonts w:ascii="微软雅黑" w:hAnsi="微软雅黑"/>
        </w:rPr>
        <w:id w:val="921066030"/>
        <w:placeholder>
          <w:docPart w:val="D865426E4A3A41228AAC0AB3E39BC3C6"/>
        </w:placeholder>
        <w:temporary/>
        <w:showingPlcHdr/>
        <w15:appearance w15:val="hidden"/>
      </w:sdtPr>
      <w:sdtEndPr/>
      <w:sdtContent>
        <w:p w14:paraId="144DCFD2" w14:textId="77777777" w:rsidR="007E7F36" w:rsidRPr="001A6210" w:rsidRDefault="007E7F36" w:rsidP="007E7F36">
          <w:pPr>
            <w:pStyle w:val="1"/>
            <w:rPr>
              <w:rFonts w:ascii="微软雅黑" w:hAnsi="微软雅黑"/>
            </w:rPr>
          </w:pPr>
          <w:r w:rsidRPr="001A6210">
            <w:rPr>
              <w:rFonts w:ascii="微软雅黑" w:hAnsi="微软雅黑"/>
              <w:lang w:val="zh-CN" w:bidi="zh-CN"/>
            </w:rPr>
            <w:t>议程项目</w:t>
          </w:r>
        </w:p>
      </w:sdtContent>
    </w:sdt>
    <w:p w14:paraId="05B308D7" w14:textId="258A9945" w:rsidR="00416A3A" w:rsidRDefault="00416A3A" w:rsidP="00416A3A">
      <w:pPr>
        <w:pStyle w:val="a"/>
        <w:numPr>
          <w:ilvl w:val="0"/>
          <w:numId w:val="5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改进完善可行性分析报告</w:t>
      </w:r>
    </w:p>
    <w:p w14:paraId="5384B139" w14:textId="5D95AC29" w:rsidR="00416A3A" w:rsidRDefault="00416A3A" w:rsidP="00416A3A">
      <w:pPr>
        <w:pStyle w:val="a"/>
        <w:numPr>
          <w:ilvl w:val="0"/>
          <w:numId w:val="5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学习本项目所需的知识与技能</w:t>
      </w:r>
    </w:p>
    <w:p w14:paraId="51FA99C1" w14:textId="0CD2B6FE" w:rsidR="004E3DB1" w:rsidRDefault="004E3DB1" w:rsidP="00416A3A">
      <w:pPr>
        <w:pStyle w:val="a"/>
        <w:numPr>
          <w:ilvl w:val="0"/>
          <w:numId w:val="5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在原有项目计划书的基础上，进行补充和修改</w:t>
      </w:r>
    </w:p>
    <w:p w14:paraId="0AC2E6C6" w14:textId="344CECC9" w:rsidR="004E3DB1" w:rsidRPr="00416A3A" w:rsidRDefault="004E3DB1" w:rsidP="00416A3A">
      <w:pPr>
        <w:pStyle w:val="a"/>
        <w:numPr>
          <w:ilvl w:val="0"/>
          <w:numId w:val="5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配置项目管理工具，将目前的文档上传</w:t>
      </w:r>
    </w:p>
    <w:tbl>
      <w:tblPr>
        <w:tblW w:w="4750" w:type="pct"/>
        <w:tblInd w:w="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8"/>
        <w:gridCol w:w="2269"/>
        <w:gridCol w:w="2267"/>
        <w:gridCol w:w="3679"/>
      </w:tblGrid>
      <w:tr w:rsidR="0087088A" w:rsidRPr="001A6210" w14:paraId="16657FC8" w14:textId="77777777" w:rsidTr="00137645">
        <w:trPr>
          <w:trHeight w:val="315"/>
        </w:trPr>
        <w:tc>
          <w:tcPr>
            <w:tcW w:w="869" w:type="pct"/>
            <w:tcBorders>
              <w:top w:val="single" w:sz="18" w:space="0" w:color="17406D" w:themeColor="text2"/>
            </w:tcBorders>
            <w:vAlign w:val="center"/>
          </w:tcPr>
          <w:p w14:paraId="1615174A" w14:textId="77777777" w:rsidR="0087088A" w:rsidRPr="001A6210" w:rsidRDefault="0087088A" w:rsidP="00AF0450">
            <w:pPr>
              <w:pStyle w:val="20"/>
              <w:jc w:val="left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拟办事项</w:t>
            </w:r>
          </w:p>
        </w:tc>
        <w:tc>
          <w:tcPr>
            <w:tcW w:w="1141" w:type="pct"/>
            <w:tcBorders>
              <w:top w:val="single" w:sz="18" w:space="0" w:color="17406D" w:themeColor="text2"/>
            </w:tcBorders>
            <w:vAlign w:val="center"/>
          </w:tcPr>
          <w:p w14:paraId="422B3A90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所有者</w:t>
            </w:r>
          </w:p>
        </w:tc>
        <w:tc>
          <w:tcPr>
            <w:tcW w:w="1140" w:type="pct"/>
            <w:tcBorders>
              <w:top w:val="single" w:sz="18" w:space="0" w:color="17406D" w:themeColor="text2"/>
            </w:tcBorders>
            <w:vAlign w:val="center"/>
          </w:tcPr>
          <w:p w14:paraId="0F72877F" w14:textId="77777777" w:rsidR="0087088A" w:rsidRPr="001A6210" w:rsidRDefault="0087088A" w:rsidP="00BB05E9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截止时间</w:t>
            </w:r>
          </w:p>
        </w:tc>
        <w:tc>
          <w:tcPr>
            <w:tcW w:w="1850" w:type="pct"/>
            <w:tcBorders>
              <w:top w:val="single" w:sz="18" w:space="0" w:color="17406D" w:themeColor="text2"/>
            </w:tcBorders>
            <w:vAlign w:val="center"/>
          </w:tcPr>
          <w:p w14:paraId="37C4DD2B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状态</w:t>
            </w:r>
          </w:p>
        </w:tc>
      </w:tr>
      <w:tr w:rsidR="0087088A" w:rsidRPr="001A6210" w14:paraId="0260EC26" w14:textId="77777777" w:rsidTr="00137645">
        <w:trPr>
          <w:trHeight w:val="288"/>
        </w:trPr>
        <w:tc>
          <w:tcPr>
            <w:tcW w:w="869" w:type="pct"/>
          </w:tcPr>
          <w:p w14:paraId="4EE3E83B" w14:textId="36153853" w:rsidR="0087088A" w:rsidRPr="001A6210" w:rsidRDefault="00416A3A" w:rsidP="00AF0450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完善可行性分析报告</w:t>
            </w:r>
          </w:p>
        </w:tc>
        <w:tc>
          <w:tcPr>
            <w:tcW w:w="1141" w:type="pct"/>
          </w:tcPr>
          <w:p w14:paraId="185111B4" w14:textId="554F5DCF" w:rsidR="0087088A" w:rsidRPr="001A6210" w:rsidRDefault="00891535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吴登钻</w:t>
            </w:r>
          </w:p>
        </w:tc>
        <w:tc>
          <w:tcPr>
            <w:tcW w:w="1140" w:type="pct"/>
          </w:tcPr>
          <w:p w14:paraId="7920D9F0" w14:textId="1AC8C8D1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7C55CB30" w14:textId="3948E5D3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42655240" w14:textId="77777777" w:rsidTr="00137645">
        <w:trPr>
          <w:trHeight w:val="288"/>
        </w:trPr>
        <w:tc>
          <w:tcPr>
            <w:tcW w:w="869" w:type="pct"/>
          </w:tcPr>
          <w:p w14:paraId="5B501D15" w14:textId="7F193B4F" w:rsidR="0087088A" w:rsidRPr="001A6210" w:rsidRDefault="00416A3A" w:rsidP="00133C8A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完善可行性分析报告</w:t>
            </w:r>
          </w:p>
        </w:tc>
        <w:tc>
          <w:tcPr>
            <w:tcW w:w="1141" w:type="pct"/>
          </w:tcPr>
          <w:p w14:paraId="2B78A013" w14:textId="742F3974" w:rsidR="0087088A" w:rsidRPr="001A6210" w:rsidRDefault="00E75278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钟朱楠</w:t>
            </w:r>
          </w:p>
        </w:tc>
        <w:tc>
          <w:tcPr>
            <w:tcW w:w="1140" w:type="pct"/>
          </w:tcPr>
          <w:p w14:paraId="4DA1C388" w14:textId="0BCBF576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51D70EF3" w14:textId="1C391387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6FD0F999" w14:textId="77777777" w:rsidTr="00137645">
        <w:trPr>
          <w:trHeight w:val="288"/>
        </w:trPr>
        <w:tc>
          <w:tcPr>
            <w:tcW w:w="869" w:type="pct"/>
          </w:tcPr>
          <w:p w14:paraId="44113026" w14:textId="1E85C62F" w:rsidR="0087088A" w:rsidRPr="001A6210" w:rsidRDefault="00416A3A" w:rsidP="00133C8A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完善可行性分析报告</w:t>
            </w:r>
          </w:p>
        </w:tc>
        <w:tc>
          <w:tcPr>
            <w:tcW w:w="1141" w:type="pct"/>
          </w:tcPr>
          <w:p w14:paraId="627105E8" w14:textId="42CAED43" w:rsidR="0087088A" w:rsidRPr="001A6210" w:rsidRDefault="00E75278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赵晟浩</w:t>
            </w:r>
          </w:p>
        </w:tc>
        <w:tc>
          <w:tcPr>
            <w:tcW w:w="1140" w:type="pct"/>
          </w:tcPr>
          <w:p w14:paraId="24FC88E6" w14:textId="6ABAF669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071C9D73" w14:textId="3241ABA8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2C80397F" w14:textId="77777777" w:rsidTr="00137645">
        <w:trPr>
          <w:trHeight w:val="288"/>
        </w:trPr>
        <w:tc>
          <w:tcPr>
            <w:tcW w:w="869" w:type="pct"/>
          </w:tcPr>
          <w:p w14:paraId="3F0464F5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26A1E6F1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2C258085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5C04768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</w:tr>
      <w:tr w:rsidR="006D6101" w:rsidRPr="001A6210" w14:paraId="3433129C" w14:textId="77777777" w:rsidTr="00137645">
        <w:trPr>
          <w:trHeight w:val="288"/>
        </w:trPr>
        <w:tc>
          <w:tcPr>
            <w:tcW w:w="869" w:type="pct"/>
          </w:tcPr>
          <w:p w14:paraId="4E2A995F" w14:textId="343EF538" w:rsidR="006D6101" w:rsidRPr="001A6210" w:rsidRDefault="006D6101" w:rsidP="00133C8A">
            <w:pPr>
              <w:pStyle w:val="af8"/>
              <w:rPr>
                <w:rFonts w:ascii="微软雅黑" w:hAnsi="微软雅黑" w:hint="eastAsia"/>
              </w:rPr>
            </w:pPr>
          </w:p>
        </w:tc>
        <w:tc>
          <w:tcPr>
            <w:tcW w:w="1141" w:type="pct"/>
          </w:tcPr>
          <w:p w14:paraId="534AC25A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760EE5A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48D84F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</w:tr>
    </w:tbl>
    <w:p w14:paraId="265DAF75" w14:textId="77777777" w:rsidR="00A66B18" w:rsidRPr="001A6210" w:rsidRDefault="00A66B18" w:rsidP="00133C8A">
      <w:pPr>
        <w:pStyle w:val="af8"/>
        <w:rPr>
          <w:rFonts w:ascii="微软雅黑" w:hAnsi="微软雅黑"/>
        </w:rPr>
      </w:pPr>
    </w:p>
    <w:sectPr w:rsidR="00A66B18" w:rsidRPr="001A6210" w:rsidSect="00FB4BAC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00BB" w14:textId="77777777" w:rsidR="00A5618D" w:rsidRDefault="00A5618D" w:rsidP="00A66B18">
      <w:pPr>
        <w:spacing w:before="0" w:after="0"/>
      </w:pPr>
      <w:r>
        <w:separator/>
      </w:r>
    </w:p>
  </w:endnote>
  <w:endnote w:type="continuationSeparator" w:id="0">
    <w:p w14:paraId="402167A9" w14:textId="77777777" w:rsidR="00A5618D" w:rsidRDefault="00A5618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597A" w14:textId="77777777" w:rsidR="00A5618D" w:rsidRDefault="00A5618D" w:rsidP="00A66B18">
      <w:pPr>
        <w:spacing w:before="0" w:after="0"/>
      </w:pPr>
      <w:r>
        <w:separator/>
      </w:r>
    </w:p>
  </w:footnote>
  <w:footnote w:type="continuationSeparator" w:id="0">
    <w:p w14:paraId="62536B9E" w14:textId="77777777" w:rsidR="00A5618D" w:rsidRDefault="00A5618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278D" w14:textId="77777777" w:rsidR="00A66B18" w:rsidRPr="001A6210" w:rsidRDefault="00A66B18">
    <w:pPr>
      <w:pStyle w:val="ab"/>
      <w:rPr>
        <w:rFonts w:ascii="微软雅黑" w:hAnsi="微软雅黑"/>
      </w:rPr>
    </w:pPr>
    <w:r w:rsidRPr="001A6210">
      <w:rPr>
        <w:rFonts w:ascii="微软雅黑" w:hAnsi="微软雅黑"/>
        <w:noProof/>
        <w:lang w:val="zh-CN" w:bidi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0B58FA" wp14:editId="6B614AF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图形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任意多边形：形状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任意多边形：形状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任意多边形：形状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任意多边形：形状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3C1F8" id="图形 17" o:spid="_x0000_s1026" style="position:absolute;left:0;text-align:left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">
              <v:shape id="任意多边形：形状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任意多边形：形状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任意多边形：形状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任意多边形：形状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841D74"/>
    <w:multiLevelType w:val="hybridMultilevel"/>
    <w:tmpl w:val="E102CEFE"/>
    <w:lvl w:ilvl="0" w:tplc="E9D2A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5"/>
    <w:rsid w:val="00083BAA"/>
    <w:rsid w:val="000C0F71"/>
    <w:rsid w:val="0010680C"/>
    <w:rsid w:val="00133C8A"/>
    <w:rsid w:val="00137645"/>
    <w:rsid w:val="001766D6"/>
    <w:rsid w:val="001A6210"/>
    <w:rsid w:val="001D0A89"/>
    <w:rsid w:val="001E2320"/>
    <w:rsid w:val="00201A8F"/>
    <w:rsid w:val="00214E28"/>
    <w:rsid w:val="00345717"/>
    <w:rsid w:val="00352B81"/>
    <w:rsid w:val="003A0150"/>
    <w:rsid w:val="003C5711"/>
    <w:rsid w:val="003E24DF"/>
    <w:rsid w:val="0041428F"/>
    <w:rsid w:val="00416A3A"/>
    <w:rsid w:val="0048461A"/>
    <w:rsid w:val="004A1274"/>
    <w:rsid w:val="004A2B0D"/>
    <w:rsid w:val="004E3DB1"/>
    <w:rsid w:val="00533F1A"/>
    <w:rsid w:val="00583CF5"/>
    <w:rsid w:val="005B6C74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62033"/>
    <w:rsid w:val="0087088A"/>
    <w:rsid w:val="00891535"/>
    <w:rsid w:val="008E2C1D"/>
    <w:rsid w:val="009148AC"/>
    <w:rsid w:val="00985028"/>
    <w:rsid w:val="009C1AB7"/>
    <w:rsid w:val="009D6E13"/>
    <w:rsid w:val="00A5402B"/>
    <w:rsid w:val="00A5618D"/>
    <w:rsid w:val="00A66B18"/>
    <w:rsid w:val="00A6783B"/>
    <w:rsid w:val="00A96CF8"/>
    <w:rsid w:val="00AE1388"/>
    <w:rsid w:val="00AF0450"/>
    <w:rsid w:val="00AF35E0"/>
    <w:rsid w:val="00AF3982"/>
    <w:rsid w:val="00B03A75"/>
    <w:rsid w:val="00B50294"/>
    <w:rsid w:val="00B57D6E"/>
    <w:rsid w:val="00B81F91"/>
    <w:rsid w:val="00BB05E9"/>
    <w:rsid w:val="00BC24B5"/>
    <w:rsid w:val="00C454A4"/>
    <w:rsid w:val="00C541F7"/>
    <w:rsid w:val="00C6535F"/>
    <w:rsid w:val="00C701F7"/>
    <w:rsid w:val="00C70786"/>
    <w:rsid w:val="00D062CE"/>
    <w:rsid w:val="00D41084"/>
    <w:rsid w:val="00D46235"/>
    <w:rsid w:val="00D66593"/>
    <w:rsid w:val="00DE6DA2"/>
    <w:rsid w:val="00DF2D30"/>
    <w:rsid w:val="00E21240"/>
    <w:rsid w:val="00E55D74"/>
    <w:rsid w:val="00E6540C"/>
    <w:rsid w:val="00E75278"/>
    <w:rsid w:val="00E75C04"/>
    <w:rsid w:val="00E81E2A"/>
    <w:rsid w:val="00EB7785"/>
    <w:rsid w:val="00EC37E4"/>
    <w:rsid w:val="00EE0952"/>
    <w:rsid w:val="00FB4BA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31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137645"/>
    <w:pPr>
      <w:spacing w:before="40" w:after="360"/>
      <w:ind w:left="720" w:right="720"/>
    </w:pPr>
    <w:rPr>
      <w:rFonts w:eastAsia="微软雅黑"/>
      <w:kern w:val="20"/>
      <w:szCs w:val="20"/>
    </w:rPr>
  </w:style>
  <w:style w:type="paragraph" w:styleId="1">
    <w:name w:val="heading 1"/>
    <w:basedOn w:val="a1"/>
    <w:next w:val="a0"/>
    <w:link w:val="10"/>
    <w:uiPriority w:val="8"/>
    <w:qFormat/>
    <w:rsid w:val="00137645"/>
    <w:pPr>
      <w:spacing w:before="640" w:after="240"/>
      <w:outlineLvl w:val="0"/>
    </w:pPr>
    <w:rPr>
      <w:rFonts w:asciiTheme="majorHAnsi" w:hAnsiTheme="majorHAnsi"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qFormat/>
    <w:rsid w:val="00137645"/>
    <w:pPr>
      <w:keepNext/>
      <w:keepLines/>
      <w:spacing w:before="120" w:after="120"/>
      <w:ind w:left="0" w:right="0"/>
      <w:jc w:val="center"/>
      <w:outlineLvl w:val="1"/>
    </w:pPr>
    <w:rPr>
      <w:rFonts w:asciiTheme="majorHAnsi" w:hAnsiTheme="majorHAnsi" w:cstheme="majorBidi"/>
      <w:b/>
      <w:color w:val="17406D" w:themeColor="text2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8"/>
    <w:rsid w:val="00137645"/>
    <w:rPr>
      <w:rFonts w:asciiTheme="majorHAnsi" w:eastAsia="微软雅黑" w:hAnsiTheme="majorHAnsi"/>
      <w:b/>
      <w:bCs/>
      <w:color w:val="17406D" w:themeColor="text2"/>
      <w:kern w:val="20"/>
      <w:sz w:val="32"/>
      <w:szCs w:val="20"/>
    </w:rPr>
  </w:style>
  <w:style w:type="paragraph" w:customStyle="1" w:styleId="a1">
    <w:name w:val="收件人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称呼 字符"/>
    <w:basedOn w:val="a2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结束语 字符"/>
    <w:basedOn w:val="a2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签名 字符"/>
    <w:basedOn w:val="a2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页眉 字符"/>
    <w:basedOn w:val="a2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2"/>
    <w:uiPriority w:val="1"/>
    <w:semiHidden/>
    <w:rsid w:val="003E24DF"/>
    <w:rPr>
      <w:b/>
      <w:bCs/>
    </w:rPr>
  </w:style>
  <w:style w:type="paragraph" w:customStyle="1" w:styleId="ae">
    <w:name w:val="联系信息"/>
    <w:basedOn w:val="a0"/>
    <w:uiPriority w:val="1"/>
    <w:qFormat/>
    <w:rsid w:val="00137645"/>
    <w:pPr>
      <w:spacing w:after="0"/>
      <w:ind w:left="0" w:right="0"/>
    </w:pPr>
    <w:rPr>
      <w:color w:val="FFFFFF" w:themeColor="background1"/>
    </w:rPr>
  </w:style>
  <w:style w:type="character" w:customStyle="1" w:styleId="21">
    <w:name w:val="标题 2 字符"/>
    <w:basedOn w:val="a2"/>
    <w:link w:val="20"/>
    <w:uiPriority w:val="9"/>
    <w:rsid w:val="00137645"/>
    <w:rPr>
      <w:rFonts w:asciiTheme="majorHAnsi" w:eastAsia="微软雅黑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2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页脚 字符"/>
    <w:basedOn w:val="a2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137645"/>
    <w:pPr>
      <w:spacing w:before="0" w:after="640"/>
      <w:contextualSpacing/>
    </w:pPr>
    <w:rPr>
      <w:rFonts w:asciiTheme="majorHAnsi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标题 字符"/>
    <w:basedOn w:val="a2"/>
    <w:link w:val="af3"/>
    <w:uiPriority w:val="10"/>
    <w:rsid w:val="00137645"/>
    <w:rPr>
      <w:rFonts w:asciiTheme="majorHAnsi" w:eastAsia="微软雅黑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会议信息"/>
    <w:basedOn w:val="a0"/>
    <w:qFormat/>
    <w:rsid w:val="00137645"/>
    <w:pPr>
      <w:spacing w:after="0"/>
      <w:ind w:right="0"/>
    </w:pPr>
    <w:rPr>
      <w:color w:val="FFFFFF" w:themeColor="background1"/>
    </w:rPr>
  </w:style>
  <w:style w:type="table" w:styleId="af6">
    <w:name w:val="Table Grid"/>
    <w:basedOn w:val="a3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会议时间"/>
    <w:basedOn w:val="a0"/>
    <w:semiHidden/>
    <w:qFormat/>
    <w:rsid w:val="007E7F36"/>
    <w:pPr>
      <w:spacing w:before="120" w:after="0"/>
      <w:ind w:left="0" w:right="0"/>
    </w:pPr>
    <w:rPr>
      <w:b/>
    </w:rPr>
  </w:style>
  <w:style w:type="paragraph" w:customStyle="1" w:styleId="af8">
    <w:name w:val="项目描述"/>
    <w:basedOn w:val="a0"/>
    <w:qFormat/>
    <w:rsid w:val="00137645"/>
    <w:pPr>
      <w:spacing w:after="120"/>
      <w:ind w:left="0" w:right="360"/>
    </w:pPr>
    <w:rPr>
      <w:sz w:val="21"/>
    </w:rPr>
  </w:style>
  <w:style w:type="paragraph" w:customStyle="1" w:styleId="af9">
    <w:name w:val="地点"/>
    <w:basedOn w:val="a0"/>
    <w:qFormat/>
    <w:rsid w:val="00137645"/>
    <w:pPr>
      <w:spacing w:after="120"/>
      <w:ind w:left="0" w:right="0"/>
    </w:pPr>
  </w:style>
  <w:style w:type="paragraph" w:styleId="a">
    <w:name w:val="List Number"/>
    <w:basedOn w:val="a0"/>
    <w:uiPriority w:val="99"/>
    <w:rsid w:val="00137645"/>
    <w:pPr>
      <w:numPr>
        <w:numId w:val="3"/>
      </w:numPr>
      <w:spacing w:after="200"/>
      <w:ind w:left="1080"/>
    </w:pPr>
    <w:rPr>
      <w:sz w:val="21"/>
    </w:rPr>
  </w:style>
  <w:style w:type="paragraph" w:styleId="2">
    <w:name w:val="List Number 2"/>
    <w:basedOn w:val="a0"/>
    <w:uiPriority w:val="99"/>
    <w:rsid w:val="00137645"/>
    <w:pPr>
      <w:numPr>
        <w:ilvl w:val="1"/>
        <w:numId w:val="3"/>
      </w:numPr>
      <w:spacing w:after="100"/>
      <w:ind w:left="1440" w:right="0"/>
    </w:pPr>
  </w:style>
  <w:style w:type="paragraph" w:styleId="afa">
    <w:name w:val="List Paragraph"/>
    <w:basedOn w:val="a0"/>
    <w:uiPriority w:val="34"/>
    <w:semiHidden/>
    <w:rsid w:val="00133C8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4\AppData\Local\Packages\Microsoft.Office.Desktop_8wekyb3d8bbwe\LocalCache\Roaming\Microsoft\Templates\&#34013;&#33394;&#26354;&#32447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65426E4A3A41228AAC0AB3E39BC3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19DDEA-C076-4FB6-AF17-B624ECFA842D}"/>
      </w:docPartPr>
      <w:docPartBody>
        <w:p w:rsidR="00FC51D1" w:rsidRDefault="000D21C5">
          <w:pPr>
            <w:pStyle w:val="D865426E4A3A41228AAC0AB3E39BC3C6"/>
          </w:pPr>
          <w:r w:rsidRPr="007E7F36">
            <w:rPr>
              <w:lang w:val="zh-CN" w:bidi="zh-CN"/>
            </w:rPr>
            <w:t>议程项目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C5"/>
    <w:rsid w:val="00001ACE"/>
    <w:rsid w:val="000D21C5"/>
    <w:rsid w:val="003B661B"/>
    <w:rsid w:val="003B68AC"/>
    <w:rsid w:val="00624BC4"/>
    <w:rsid w:val="00917F11"/>
    <w:rsid w:val="00A51104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865426E4A3A41228AAC0AB3E39BC3C6">
    <w:name w:val="D865426E4A3A41228AAC0AB3E39BC3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FCE0E-74AE-473C-967F-C709F0AEA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0A094-DD99-4A61-B945-DC04CE1CAD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CC3819F-EB9D-450A-B32E-8EA81E4A80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蓝色曲线纪要.dotx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2021-10-10T09:00:00Z</dcterms:created>
  <dcterms:modified xsi:type="dcterms:W3CDTF">2021-10-20T06:51:00Z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